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K8s运维文档手册</w:t>
      </w:r>
    </w:p>
    <w:p>
      <w:r>
        <w:t>A plain paragraph having some</w:t>
      </w:r>
      <w:r>
        <w:rPr>
          <w:b/>
        </w:rPr>
        <w:t>bold</w:t>
      </w:r>
      <w:r>
        <w:t>and some</w:t>
      </w:r>
      <w:r>
        <w:rPr>
          <w:i/>
        </w:rPr>
        <w:t xml:space="preserve">italic. 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825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m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2553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